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Full Name</w:t>
      </w:r>
    </w:p>
    <w:p>
      <w:pPr>
        <w:jc w:val="center"/>
      </w:pPr>
      <w:r>
        <w:rPr>
          <w:i/>
          <w:sz w:val="24"/>
        </w:rPr>
        <w:t>Clever Tagline</w:t>
      </w:r>
    </w:p>
    <w:p>
      <w:pPr>
        <w:jc w:val="center"/>
      </w:pPr>
      <w:r>
        <w:t>These Are ◆ Some of My ◆ Specialty Areas</w:t>
      </w:r>
    </w:p>
    <w:p>
      <w:pPr>
        <w:jc w:val="center"/>
      </w:pPr>
      <w:r>
        <w:rPr>
          <w:b/>
        </w:rPr>
        <w:t>__________________________________________________</w:t>
      </w:r>
    </w:p>
    <w:p>
      <w:pPr>
        <w:pStyle w:val="Heading1"/>
      </w:pPr>
      <w:r>
        <w:t>PROFESSIONAL SUMMARY</w:t>
      </w:r>
    </w:p>
    <w:p>
      <w:r>
        <w:t>A brief introduction.</w:t>
      </w:r>
    </w:p>
    <w:p>
      <w:r>
        <w:rPr>
          <w:i/>
        </w:rPr>
        <w:t>A possible line with emphasis, just for example</w:t>
      </w:r>
    </w:p>
    <w:p>
      <w:r>
        <w:t xml:space="preserve">This can all be multiple paragraphs, and contain </w:t>
      </w:r>
      <w:hyperlink r:id="rId9">
        <w:r>
          <w:rPr>
            <w:color w:val="0000FF"/>
            <w:u w:val="single"/>
          </w:rPr>
          <w:t>markdown links</w:t>
        </w:r>
      </w:hyperlink>
      <w:r>
        <w:t xml:space="preserve"> or just urls, for example </w:t>
      </w:r>
      <w:hyperlink r:id="rId10">
        <w:r>
          <w:rPr>
            <w:color w:val="0000FF"/>
            <w:u w:val="single"/>
          </w:rPr>
          <w:t>https://example.com.</w:t>
        </w:r>
      </w:hyperlink>
    </w:p>
    <w:p>
      <w:r>
        <w:rPr>
          <w:b/>
          <w:i w:val="0"/>
          <w:sz w:val="28"/>
        </w:rPr>
        <w:t>Highlights</w:t>
      </w:r>
    </w:p>
    <w:p>
      <w:pPr>
        <w:pStyle w:val="ListBullet"/>
      </w:pPr>
      <w:r>
        <w:t>Some additional</w:t>
      </w:r>
    </w:p>
    <w:p>
      <w:pPr>
        <w:pStyle w:val="ListBullet"/>
      </w:pPr>
      <w:r>
        <w:t>Bullet points</w:t>
      </w:r>
    </w:p>
    <w:p>
      <w:pPr>
        <w:pStyle w:val="ListBullet"/>
      </w:pPr>
      <w:hyperlink r:id="rId9">
        <w:r>
          <w:rPr>
            <w:color w:val="0000FF"/>
            <w:u w:val="single"/>
          </w:rPr>
          <w:t>a bullet link</w:t>
        </w:r>
      </w:hyperlink>
    </w:p>
    <w:p>
      <w:pPr>
        <w:pStyle w:val="ListBullet"/>
      </w:pPr>
      <w:r>
        <w:t>About my recent</w:t>
      </w:r>
    </w:p>
    <w:p>
      <w:pPr>
        <w:pStyle w:val="ListBullet"/>
      </w:pPr>
      <w:r>
        <w:t>Achievements and experiences</w:t>
      </w:r>
    </w:p>
    <w:p>
      <w:r>
        <w:rPr>
          <w:b/>
        </w:rPr>
        <w:t>Optional personal heading</w:t>
      </w:r>
    </w:p>
    <w:p>
      <w:r>
        <w:t>Perhaps something more personal about yourself here, such as interests and hobbies.</w:t>
      </w:r>
    </w:p>
    <w:p>
      <w:pPr>
        <w:pStyle w:val="Heading1"/>
      </w:pPr>
      <w:r>
        <w:t>CORE SKILLS</w:t>
      </w:r>
    </w:p>
    <w:p>
      <w:r>
        <w:rPr>
          <w:b w:val="0"/>
          <w:i w:val="0"/>
        </w:rPr>
        <w:t>My Top | Technical | Skills | And Buzzwords | I Want To Highlight</w:t>
      </w:r>
    </w:p>
    <w:p>
      <w:r>
        <w:br w:type="page"/>
      </w:r>
    </w:p>
    <w:p>
      <w:pPr>
        <w:pStyle w:val="Heading1"/>
      </w:pPr>
      <w:r>
        <w:t>PROFESSIONAL EXPERIENCE</w:t>
      </w:r>
    </w:p>
    <w:p>
      <w:r>
        <w:rPr>
          <w:b/>
          <w:i w:val="0"/>
          <w:sz w:val="28"/>
        </w:rPr>
        <w:t>Name of Company · (Full Time or Contract)</w:t>
      </w:r>
    </w:p>
    <w:p>
      <w:r>
        <w:rPr>
          <w:b/>
          <w:i w:val="0"/>
          <w:sz w:val="24"/>
        </w:rPr>
        <w:t>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0"/>
        </w:rPr>
        <w:t>Responsibilities</w:t>
      </w:r>
    </w:p>
    <w:p>
      <w:r>
        <w:t>Overview of responsibilities.</w:t>
      </w:r>
    </w:p>
    <w:p>
      <w:pPr>
        <w:pStyle w:val="ListBullet"/>
      </w:pPr>
      <w:r>
        <w:t>A list of</w:t>
      </w:r>
    </w:p>
    <w:p>
      <w:pPr>
        <w:pStyle w:val="ListBullet"/>
      </w:pPr>
      <w:r>
        <w:t>multiple responsibilities</w:t>
      </w:r>
    </w:p>
    <w:p>
      <w:r>
        <w:rPr>
          <w:b/>
          <w:i w:val="0"/>
          <w:sz w:val="20"/>
        </w:rPr>
        <w:t>Additional Details</w:t>
      </w:r>
    </w:p>
    <w:p>
      <w:pPr>
        <w:pStyle w:val="ListBullet"/>
      </w:pPr>
      <w:r>
        <w:t>Provide additional bullets</w:t>
      </w:r>
    </w:p>
    <w:p>
      <w:pPr>
        <w:pStyle w:val="ListBullet"/>
      </w:pPr>
      <w:r>
        <w:t>And details about accomplishments</w:t>
      </w:r>
    </w:p>
    <w:p>
      <w:r>
        <w:rPr>
          <w:b/>
          <w:i w:val="0"/>
          <w:sz w:val="22"/>
        </w:rPr>
        <w:t>Technical Skills</w:t>
      </w:r>
    </w:p>
    <w:p>
      <w:r>
        <w:t>These · Are · The Key · Skills · That Were Required</w:t>
      </w:r>
    </w:p>
    <w:p/>
    <w:p>
      <w:r>
        <w:rPr>
          <w:b/>
          <w:i w:val="0"/>
          <w:sz w:val="28"/>
        </w:rPr>
        <w:t>Another Organization · (Full Time or Contract)</w:t>
      </w:r>
    </w:p>
    <w:p>
      <w:r>
        <w:rPr>
          <w:b/>
          <w:i w:val="0"/>
          <w:sz w:val="24"/>
        </w:rPr>
        <w:t>Another Role Name/Title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pPr>
        <w:pStyle w:val="ListBullet"/>
      </w:pPr>
      <w:r>
        <w:t>Some additional bullets</w:t>
      </w:r>
    </w:p>
    <w:p>
      <w:pPr>
        <w:pStyle w:val="ListBullet"/>
      </w:pPr>
      <w:r>
        <w:t>For the role summary</w:t>
      </w:r>
    </w:p>
    <w:p>
      <w:r>
        <w:rPr>
          <w:b/>
          <w:i w:val="0"/>
          <w:sz w:val="22"/>
        </w:rPr>
        <w:t>Internal</w:t>
      </w:r>
    </w:p>
    <w:p>
      <w:r>
        <w:t>An optional paragraph here.</w:t>
      </w:r>
    </w:p>
    <w:p>
      <w:pPr>
        <w:pStyle w:val="ListBullet"/>
        <w:ind w:left="720"/>
      </w:pPr>
      <w:r>
        <w:t>List some things that were done internally, if it applies</w:t>
      </w:r>
    </w:p>
    <w:p>
      <w:r>
        <w:rPr>
          <w:b/>
          <w:i/>
          <w:sz w:val="22"/>
        </w:rPr>
        <w:t>Project/Client: 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this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sub-project</w:t>
      </w:r>
    </w:p>
    <w:p>
      <w:r>
        <w:rPr>
          <w:b/>
          <w:i/>
          <w:sz w:val="22"/>
        </w:rPr>
        <w:t>Project/Client:  Another Other Project/Client Name (~length months or years)</w:t>
      </w:r>
    </w:p>
    <w:p>
      <w:pPr>
        <w:ind w:left="360"/>
      </w:pPr>
      <w:r>
        <w:rPr>
          <w:b/>
          <w:i w:val="0"/>
        </w:rPr>
        <w:t>Responsibilities</w:t>
      </w:r>
    </w:p>
    <w:p>
      <w:pPr>
        <w:ind w:left="360"/>
      </w:pPr>
      <w:r>
        <w:t>Overview of responsibilities for another sub-project.</w:t>
      </w:r>
    </w:p>
    <w:p>
      <w:pPr>
        <w:ind w:left="360"/>
      </w:pPr>
      <w:r>
        <w:rPr>
          <w:b/>
          <w:i w:val="0"/>
        </w:rPr>
        <w:t>Additional Details</w:t>
      </w:r>
    </w:p>
    <w:p>
      <w:pPr>
        <w:pStyle w:val="ListBullet"/>
        <w:ind w:left="720"/>
      </w:pPr>
      <w:r>
        <w:t>Provide additional bullets</w:t>
      </w:r>
    </w:p>
    <w:p>
      <w:pPr>
        <w:pStyle w:val="ListBullet"/>
        <w:ind w:left="720"/>
      </w:pPr>
      <w:r>
        <w:t>And details about</w:t>
      </w:r>
    </w:p>
    <w:p>
      <w:pPr>
        <w:pStyle w:val="ListBullet"/>
        <w:ind w:left="720"/>
      </w:pPr>
      <w:r>
        <w:t>This other sub-project</w:t>
      </w:r>
    </w:p>
    <w:p>
      <w:r>
        <w:rPr>
          <w:b/>
          <w:i w:val="0"/>
          <w:sz w:val="22"/>
        </w:rPr>
        <w:t>Technical Skills</w:t>
      </w:r>
    </w:p>
    <w:p>
      <w:r>
        <w:t>These · Are · The · Key Skills · For The · Entire Role</w:t>
      </w:r>
    </w:p>
    <w:p/>
    <w:p>
      <w:r>
        <w:rPr>
          <w:b/>
          <w:i w:val="0"/>
          <w:sz w:val="28"/>
        </w:rPr>
        <w:t>Another Employer, Company or Organization Name</w:t>
      </w:r>
    </w:p>
    <w:p>
      <w:r>
        <w:rPr>
          <w:i/>
        </w:rPr>
        <w:t>Length in mos or yrs -- Location</w:t>
      </w:r>
    </w:p>
    <w:p>
      <w:r>
        <w:rPr>
          <w:b/>
          <w:i w:val="0"/>
          <w:sz w:val="24"/>
        </w:rPr>
        <w:t>Last Promoted Role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this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Skills · For This · Role</w:t>
      </w:r>
    </w:p>
    <w:p>
      <w:pPr>
        <w:spacing w:after="160"/>
      </w:pPr>
    </w:p>
    <w:p>
      <w:r>
        <w:rPr>
          <w:b/>
          <w:i w:val="0"/>
          <w:sz w:val="24"/>
        </w:rPr>
        <w:t>Role Prior To Last Promotion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previous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The · Key Skills · For · My Previous Role</w:t>
      </w:r>
    </w:p>
    <w:p>
      <w:pPr>
        <w:spacing w:after="160"/>
      </w:pPr>
    </w:p>
    <w:p>
      <w:r>
        <w:rPr>
          <w:b/>
          <w:i w:val="0"/>
          <w:sz w:val="24"/>
        </w:rPr>
        <w:t>My First Role At This Employer</w:t>
      </w:r>
    </w:p>
    <w:p>
      <w:r>
        <w:rPr>
          <w:i/>
        </w:rPr>
        <w:t>StartMonth Year - EndMonth Year · length in mos or yrs</w:t>
      </w:r>
    </w:p>
    <w:p>
      <w:pPr>
        <w:pStyle w:val="ListBullet"/>
      </w:pPr>
      <w:r>
        <w:t>Some bullet points</w:t>
      </w:r>
    </w:p>
    <w:p>
      <w:pPr>
        <w:pStyle w:val="ListBullet"/>
      </w:pPr>
      <w:r>
        <w:t>About your first role</w:t>
      </w:r>
    </w:p>
    <w:p>
      <w:pPr>
        <w:pStyle w:val="ListBullet"/>
      </w:pPr>
      <w:r>
        <w:t>At this employer</w:t>
      </w:r>
    </w:p>
    <w:p>
      <w:r>
        <w:rPr>
          <w:b/>
          <w:i w:val="0"/>
          <w:sz w:val="22"/>
        </w:rPr>
        <w:t>Technical Skills</w:t>
      </w:r>
    </w:p>
    <w:p>
      <w:r>
        <w:t>These Are · The Key · Skills · For My First Role</w:t>
      </w:r>
    </w:p>
    <w:p/>
    <w:p>
      <w:r>
        <w:rPr>
          <w:b/>
          <w:i w:val="0"/>
          <w:sz w:val="28"/>
        </w:rPr>
        <w:t>Generic Company Name</w:t>
      </w:r>
    </w:p>
    <w:p>
      <w:r>
        <w:rPr>
          <w:b/>
          <w:i w:val="0"/>
          <w:sz w:val="24"/>
        </w:rPr>
        <w:t>Generic Job Title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Summary</w:t>
      </w:r>
    </w:p>
    <w:p>
      <w:r>
        <w:rPr>
          <w:b/>
          <w:i w:val="0"/>
          <w:sz w:val="22"/>
        </w:rPr>
        <w:t>Technical Skills</w:t>
      </w:r>
    </w:p>
    <w:p>
      <w:r>
        <w:t>Demonstrating · Skills Above · The Responsibilities Area</w:t>
      </w:r>
    </w:p>
    <w:p>
      <w:r>
        <w:rPr>
          <w:b/>
          <w:i w:val="0"/>
          <w:sz w:val="20"/>
        </w:rP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/>
    <w:p>
      <w:r>
        <w:rPr>
          <w:b/>
          <w:i w:val="0"/>
          <w:sz w:val="28"/>
        </w:rPr>
        <w:t>Another Generic Company Name</w:t>
      </w:r>
    </w:p>
    <w:p>
      <w:r>
        <w:rPr>
          <w:b/>
          <w:i w:val="0"/>
          <w:sz w:val="24"/>
        </w:rPr>
        <w:t>A Different Role</w:t>
      </w:r>
    </w:p>
    <w:p>
      <w:r>
        <w:rPr>
          <w:i/>
        </w:rPr>
        <w:t>StartMonth Year - EndMonth Year · length in mos or yrs -- Location</w:t>
      </w:r>
    </w:p>
    <w:p>
      <w:r>
        <w:rPr>
          <w:b/>
          <w:i w:val="0"/>
          <w:sz w:val="22"/>
        </w:rPr>
        <w:t>Technical Skills</w:t>
      </w:r>
    </w:p>
    <w:p>
      <w:r>
        <w:t>Demonstrating · Skills Above · The Summary · And Responsibilities Area</w:t>
      </w:r>
    </w:p>
    <w:p>
      <w:r>
        <w:rPr>
          <w:b/>
          <w:i w:val="0"/>
          <w:sz w:val="22"/>
        </w:rPr>
        <w:t>Summary</w:t>
      </w:r>
    </w:p>
    <w:p>
      <w:r>
        <w:rPr>
          <w:b/>
          <w:i w:val="0"/>
          <w:sz w:val="20"/>
        </w:rPr>
        <w:t>Responsibilities</w:t>
      </w:r>
    </w:p>
    <w:p>
      <w:pPr>
        <w:pStyle w:val="ListBullet"/>
      </w:pPr>
      <w:r>
        <w:t>Some details about</w:t>
      </w:r>
    </w:p>
    <w:p>
      <w:pPr>
        <w:pStyle w:val="ListBullet"/>
      </w:pPr>
      <w:r>
        <w:t>What I did</w:t>
      </w:r>
    </w:p>
    <w:p>
      <w:pPr>
        <w:pStyle w:val="ListBullet"/>
      </w:pPr>
      <w:r>
        <w:t>At this particular job</w:t>
      </w:r>
    </w:p>
    <w:p>
      <w:r>
        <w:br w:type="page"/>
      </w:r>
    </w:p>
    <w:p>
      <w:pPr>
        <w:pStyle w:val="Heading1"/>
      </w:pPr>
      <w:r>
        <w:t>EDUCATION</w:t>
      </w:r>
    </w:p>
    <w:p>
      <w:r>
        <w:rPr>
          <w:b/>
        </w:rPr>
        <w:t xml:space="preserve">School or Institution Name: </w:t>
      </w:r>
      <w:r>
        <w:t>Degree or Area of Study</w:t>
      </w:r>
    </w:p>
    <w:p>
      <w:r>
        <w:rPr>
          <w:b/>
        </w:rPr>
        <w:t xml:space="preserve">Another School: </w:t>
      </w:r>
      <w:r>
        <w:t>Another Degree</w:t>
      </w:r>
    </w:p>
    <w:p>
      <w:pPr>
        <w:spacing w:after="220"/>
      </w:pPr>
    </w:p>
    <w:p>
      <w:pPr>
        <w:pStyle w:val="Heading1"/>
      </w:pPr>
      <w:r>
        <w:t>LICENSES &amp; CERTIFICATIONS</w:t>
      </w:r>
    </w:p>
    <w:p>
      <w:r>
        <w:rPr>
          <w:b/>
          <w:i w:val="0"/>
          <w:sz w:val="28"/>
        </w:rPr>
        <w:t>Certification Name</w:t>
      </w:r>
    </w:p>
    <w:p>
      <w:r>
        <w:rPr>
          <w:b/>
          <w:i w:val="0"/>
          <w:sz w:val="24"/>
        </w:rPr>
        <w:t>Certifying Organization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/>
    <w:p>
      <w:r>
        <w:rPr>
          <w:b/>
          <w:i w:val="0"/>
          <w:sz w:val="28"/>
        </w:rPr>
        <w:t>Another Certification Name</w:t>
      </w:r>
    </w:p>
    <w:p>
      <w:r>
        <w:rPr>
          <w:b/>
        </w:rPr>
        <w:t>This Certifying Organization</w:t>
      </w:r>
    </w:p>
    <w:p>
      <w:r>
        <w:t>This Certifying Organization</w:t>
      </w:r>
    </w:p>
    <w:p>
      <w:r>
        <w:rPr>
          <w:i/>
        </w:rPr>
        <w:t>Issued Month Year · Expires Month Year</w:t>
      </w:r>
    </w:p>
    <w:p/>
    <w:p>
      <w:r>
        <w:rPr>
          <w:b/>
          <w:i w:val="0"/>
          <w:sz w:val="28"/>
        </w:rPr>
        <w:t>A 3rd Cert</w:t>
      </w:r>
    </w:p>
    <w:p>
      <w:r>
        <w:rPr>
          <w:b/>
          <w:i w:val="0"/>
          <w:sz w:val="24"/>
        </w:rPr>
        <w:t>A Different Org</w:t>
      </w:r>
    </w:p>
    <w:p>
      <w:r>
        <w:rPr>
          <w:b/>
          <w:i w:val="0"/>
          <w:sz w:val="22"/>
        </w:rPr>
        <w:t>Alternate Name • Something after a bullet</w:t>
      </w:r>
    </w:p>
    <w:p>
      <w:r>
        <w:t>Some details</w:t>
      </w:r>
    </w:p>
    <w:p>
      <w:r>
        <w:rPr>
          <w:i/>
        </w:rPr>
        <w:t>Issued Month Year · Expires Month Year</w:t>
      </w:r>
    </w:p>
    <w:p/>
    <w:p>
      <w:r>
        <w:rPr>
          <w:b/>
          <w:i w:val="0"/>
          <w:sz w:val="28"/>
        </w:rPr>
        <w:t>Number Four</w:t>
      </w:r>
    </w:p>
    <w:p>
      <w:r>
        <w:rPr>
          <w:b/>
          <w:i w:val="0"/>
          <w:sz w:val="22"/>
        </w:rPr>
        <w:t>Alternate Smaller Headline</w:t>
      </w:r>
    </w:p>
    <w:p>
      <w:r>
        <w:t>Some details</w:t>
      </w:r>
    </w:p>
    <w:p/>
    <w:p>
      <w:r>
        <w:rPr>
          <w:b/>
          <w:i w:val="0"/>
          <w:sz w:val="28"/>
        </w:rPr>
        <w:t>Cert Five</w:t>
      </w:r>
    </w:p>
    <w:p>
      <w:r>
        <w:t>Just details</w:t>
        <w:br/>
        <w:t>Some more details</w:t>
      </w:r>
    </w:p>
    <w:p>
      <w:r>
        <w:t>Another paragraph of details</w:t>
      </w:r>
    </w:p>
    <w:p>
      <w:hyperlink r:id="rId11">
        <w:r>
          <w:rPr>
            <w:color w:val="0000FF"/>
            <w:u w:val="single"/>
          </w:rPr>
          <w:t>Issued Month Year · Expires Month Year</w:t>
        </w:r>
      </w:hyperlink>
    </w:p>
    <w:p>
      <w:pPr>
        <w:pStyle w:val="Heading1"/>
      </w:pPr>
      <w:r>
        <w:t>CONTACT INFORMATION</w:t>
      </w:r>
    </w:p>
    <w:p>
      <w:r>
        <w:rPr>
          <w:b/>
        </w:rPr>
        <w:t xml:space="preserve">LinkedIn: </w:t>
      </w:r>
      <w:hyperlink r:id="rId12">
        <w:r>
          <w:rPr>
            <w:color w:val="0000FF"/>
            <w:u w:val="single"/>
          </w:rPr>
          <w:t>https://www.linkedin.com/in/full-name/</w:t>
        </w:r>
      </w:hyperlink>
    </w:p>
    <w:p>
      <w:r>
        <w:rPr>
          <w:b/>
        </w:rPr>
        <w:t xml:space="preserve">Email: </w:t>
      </w:r>
      <w:hyperlink r:id="rId13">
        <w:r>
          <w:rPr>
            <w:color w:val="0000FF"/>
            <w:u w:val="single"/>
          </w:rPr>
          <w:t>email@example.com</w:t>
        </w:r>
      </w:hyperlink>
    </w:p>
    <w:p>
      <w:r>
        <w:rPr>
          <w:b/>
        </w:rPr>
        <w:t xml:space="preserve">Phone: </w:t>
      </w:r>
      <w:r>
        <w:t>(XXX) 555-xxxx</w:t>
      </w:r>
    </w:p>
    <w:sectPr w:rsidR="00FC693F" w:rsidRPr="0006063C" w:rsidSect="00034616">
      <w:pgSz w:w="12240" w:h="15840"/>
      <w:pgMar w:top="1008" w:right="1152" w:bottom="1008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example.com" TargetMode="External"/><Relationship Id="rId10" Type="http://schemas.openxmlformats.org/officeDocument/2006/relationships/hyperlink" Target="https://example.com." TargetMode="External"/><Relationship Id="rId11" Type="http://schemas.openxmlformats.org/officeDocument/2006/relationships/hyperlink" Target="https://www.example.com/" TargetMode="External"/><Relationship Id="rId12" Type="http://schemas.openxmlformats.org/officeDocument/2006/relationships/hyperlink" Target="https://www.linkedin.com/in/full-name/" TargetMode="External"/><Relationship Id="rId13" Type="http://schemas.openxmlformats.org/officeDocument/2006/relationships/hyperlink" Target="mailto:email@exampl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