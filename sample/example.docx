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pStyle w:val="Subtitle"/>
        <w:jc w:val="center"/>
      </w:pPr>
      <w:r>
        <w:rPr>
          <w:i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rStyle w:val="Hyperlink"/>
          </w:rPr>
          <w:t>markdown links</w:t>
        </w:r>
      </w:hyperlink>
      <w:r>
        <w:t xml:space="preserve"> or just urls, for example </w:t>
      </w:r>
      <w:hyperlink r:id="rId10">
        <w:r>
          <w:rPr>
            <w:rStyle w:val="Hyperlink"/>
          </w:rPr>
          <w:t>https://example.com.</w:t>
        </w:r>
      </w:hyperlink>
    </w:p>
    <w:p>
      <w:pPr>
        <w:pStyle w:val="Heading2"/>
      </w:pPr>
      <w:r>
        <w:t>Highlights</w:t>
      </w:r>
    </w:p>
    <w:p>
      <w:pPr>
        <w:pStyle w:val="ListBullet"/>
      </w:pPr>
      <w:r>
        <w:t>Some additional.</w:t>
      </w:r>
    </w:p>
    <w:p>
      <w:pPr>
        <w:pStyle w:val="ListBullet"/>
      </w:pPr>
      <w:r>
        <w:t>Bullet points.</w:t>
      </w:r>
    </w:p>
    <w:p>
      <w:pPr>
        <w:pStyle w:val="ListBullet"/>
      </w:pPr>
      <w:r>
        <w:t>a bullet link.</w:t>
      </w:r>
    </w:p>
    <w:p>
      <w:pPr>
        <w:pStyle w:val="ListBullet"/>
      </w:pPr>
      <w:r>
        <w:t>About my recent.</w:t>
      </w:r>
    </w:p>
    <w:p>
      <w:pPr>
        <w:pStyle w:val="ListBullet"/>
      </w:pPr>
      <w:r>
        <w:t>Achievements and experiences.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○ Technical ○ Skills ○ And Buzzwords ○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pPr>
        <w:pStyle w:val="Heading2"/>
      </w:pPr>
      <w:r>
        <w:t>Name of Company</w:t>
      </w:r>
    </w:p>
    <w:p>
      <w:pPr>
        <w:pStyle w:val="Heading3"/>
      </w:pPr>
      <w:r>
        <w:t>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Remote</w:t>
      </w:r>
    </w:p>
    <w:p>
      <w:pPr>
        <w:pStyle w:val="Heading4"/>
      </w:pPr>
      <w:r>
        <w:t>Technical Skills:</w:t>
      </w:r>
    </w:p>
    <w:p>
      <w:r>
        <w:t>These · Are · The Key · Skills · That Were Required · At Least · Seven · Should · Be Listed</w:t>
      </w:r>
    </w:p>
    <w:p>
      <w:pPr>
        <w:pStyle w:val="Heading4"/>
      </w:pPr>
      <w:r>
        <w:t>Summary:</w:t>
      </w:r>
    </w:p>
    <w:p>
      <w:r>
        <w:t>Overview of responsibilities.</w:t>
      </w:r>
    </w:p>
    <w:p>
      <w:pPr>
        <w:pStyle w:val="ListBullet"/>
      </w:pPr>
      <w:r>
        <w:t>A list of.</w:t>
      </w:r>
    </w:p>
    <w:p>
      <w:pPr>
        <w:pStyle w:val="ListBullet"/>
      </w:pPr>
      <w:r>
        <w:t>multiple responsibilities.</w:t>
      </w:r>
    </w:p>
    <w:p>
      <w:pPr>
        <w:pStyle w:val="Heading5"/>
      </w:pPr>
      <w:r>
        <w:t>Additional Details:</w:t>
      </w:r>
    </w:p>
    <w:p>
      <w:pPr>
        <w:pStyle w:val="ListBullet"/>
      </w:pPr>
      <w:r>
        <w:t>Provide additional bullets.</w:t>
      </w:r>
    </w:p>
    <w:p>
      <w:pPr>
        <w:pStyle w:val="ListBullet"/>
      </w:pPr>
      <w:r>
        <w:t>And details about accomplishments.</w:t>
      </w:r>
    </w:p>
    <w:p/>
    <w:p>
      <w:pPr>
        <w:pStyle w:val="Heading2"/>
      </w:pPr>
      <w:r>
        <w:t>Another Organization</w:t>
      </w:r>
    </w:p>
    <w:p>
      <w:pPr>
        <w:pStyle w:val="Heading3"/>
      </w:pPr>
      <w:r>
        <w:t>Another Role Name/Title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Location, Location</w:t>
      </w:r>
    </w:p>
    <w:p>
      <w:pPr>
        <w:pStyle w:val="Heading4"/>
      </w:pPr>
      <w:r>
        <w:t>Technical Skills:</w:t>
      </w:r>
    </w:p>
    <w:p>
      <w:r>
        <w:t>These · Are · The · Key Skills · For The · Entire Role · List As · Many · As Possible</w:t>
      </w:r>
    </w:p>
    <w:p>
      <w:pPr>
        <w:pStyle w:val="Heading4"/>
      </w:pPr>
      <w:r>
        <w:t>Summary:</w:t>
      </w:r>
    </w:p>
    <w:p>
      <w:r>
        <w:t>This role had some sub-projects, so provide a summary of the role here.</w:t>
      </w:r>
    </w:p>
    <w:p>
      <w:pPr>
        <w:pStyle w:val="ListBullet"/>
      </w:pPr>
      <w:r>
        <w:t>Some additional bullets.</w:t>
      </w:r>
    </w:p>
    <w:p>
      <w:pPr>
        <w:pStyle w:val="ListBullet"/>
      </w:pPr>
      <w:r>
        <w:t>For the role summary.</w:t>
      </w:r>
    </w:p>
    <w:p>
      <w:pPr>
        <w:pStyle w:val="Heading4"/>
      </w:pPr>
      <w:r>
        <w:t>Internal:</w:t>
      </w:r>
    </w:p>
    <w:p>
      <w:r>
        <w:t>An optional paragraph here.</w:t>
      </w:r>
    </w:p>
    <w:p>
      <w:pPr>
        <w:pStyle w:val="ListBullet"/>
      </w:pPr>
      <w:r>
        <w:t>List some things that were done internally, if it applies.</w:t>
      </w:r>
    </w:p>
    <w:p>
      <w:pPr>
        <w:pStyle w:val="Heading4"/>
      </w:pPr>
      <w:r>
        <w:t>Project/Client:  Project/Client Name (~length months or years)</w:t>
      </w:r>
    </w:p>
    <w:p>
      <w:pPr>
        <w:ind w:left="360"/>
      </w:pPr>
      <w:r>
        <w:t>Overview of responsibilities for this sub-project.</w:t>
      </w:r>
    </w:p>
    <w:p>
      <w:pPr>
        <w:pStyle w:val="ListBullet"/>
        <w:ind w:left="720"/>
      </w:pPr>
      <w:r>
        <w:t>Provide additional bullets.</w:t>
      </w:r>
    </w:p>
    <w:p>
      <w:pPr>
        <w:pStyle w:val="ListBullet"/>
        <w:ind w:left="720"/>
      </w:pPr>
      <w:r>
        <w:t>And details about.</w:t>
      </w:r>
    </w:p>
    <w:p>
      <w:pPr>
        <w:pStyle w:val="ListBullet"/>
        <w:ind w:left="720"/>
      </w:pPr>
      <w:r>
        <w:t>This sub-project.</w:t>
      </w:r>
    </w:p>
    <w:p>
      <w:pPr>
        <w:pStyle w:val="Heading4"/>
      </w:pPr>
      <w:r>
        <w:t>Project/Client:  Another Other Project/Client Name (~length months or years)</w:t>
      </w:r>
    </w:p>
    <w:p>
      <w:pPr>
        <w:ind w:left="360"/>
      </w:pPr>
      <w:r>
        <w:t>Overview of responsibilities for another sub-project.</w:t>
      </w:r>
    </w:p>
    <w:p>
      <w:pPr>
        <w:pStyle w:val="ListBullet"/>
        <w:ind w:left="720"/>
      </w:pPr>
      <w:r>
        <w:t>Provide additional bullets.</w:t>
      </w:r>
    </w:p>
    <w:p>
      <w:pPr>
        <w:pStyle w:val="ListBullet"/>
        <w:ind w:left="720"/>
      </w:pPr>
      <w:r>
        <w:t>And details about.</w:t>
      </w:r>
    </w:p>
    <w:p>
      <w:pPr>
        <w:pStyle w:val="ListBullet"/>
        <w:ind w:left="720"/>
      </w:pPr>
      <w:r>
        <w:t>This other sub-project.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Last Promoted Role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Technical Skills:</w:t>
      </w:r>
    </w:p>
    <w:p>
      <w:r>
        <w:t>These Are · The Key Skills · For This · Role · More Than · Seven · Should Also · Be Listed Here</w:t>
      </w:r>
    </w:p>
    <w:p>
      <w:pPr>
        <w:pStyle w:val="Heading4"/>
      </w:pPr>
      <w:r>
        <w:t>Summary:</w:t>
      </w:r>
    </w:p>
    <w:p>
      <w:pPr>
        <w:pStyle w:val="ListBullet"/>
      </w:pPr>
      <w:r>
        <w:t>Some bullet points.</w:t>
      </w:r>
    </w:p>
    <w:p>
      <w:pPr>
        <w:pStyle w:val="ListBullet"/>
      </w:pPr>
      <w:r>
        <w:t>About this role.</w:t>
      </w:r>
    </w:p>
    <w:p>
      <w:pPr>
        <w:pStyle w:val="ListBullet"/>
      </w:pP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Role Prior To Last Promotion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Technical Skills:</w:t>
      </w:r>
    </w:p>
    <w:p>
      <w:r>
        <w:t>These · Are · The · Key Skills · For The · Entire Role · List As · Many · As Possible</w:t>
      </w:r>
    </w:p>
    <w:p>
      <w:pPr>
        <w:pStyle w:val="Heading4"/>
      </w:pPr>
      <w:r>
        <w:t>Summary:</w:t>
      </w:r>
    </w:p>
    <w:p>
      <w:pPr>
        <w:pStyle w:val="ListBullet"/>
      </w:pPr>
      <w:r>
        <w:t>Some bullet points.</w:t>
      </w:r>
    </w:p>
    <w:p>
      <w:pPr>
        <w:pStyle w:val="ListBullet"/>
      </w:pPr>
      <w:r>
        <w:t>About your previous role.</w:t>
      </w:r>
    </w:p>
    <w:p>
      <w:pPr>
        <w:pStyle w:val="ListBullet"/>
      </w:pPr>
      <w:r>
        <w:t>At this employer.</w:t>
      </w:r>
    </w:p>
    <w:p/>
    <w:p>
      <w:pPr>
        <w:pStyle w:val="Heading2"/>
      </w:pPr>
      <w:r>
        <w:t>ACME Corporation</w:t>
      </w:r>
    </w:p>
    <w:p>
      <w:pPr>
        <w:pStyle w:val="Heading3"/>
      </w:pPr>
      <w:r>
        <w:t>My First Role At This Employer</w:t>
      </w:r>
    </w:p>
    <w:p>
      <w:pPr>
        <w:spacing w:line="324" w:lineRule="auto"/>
      </w:pPr>
      <w:r>
        <w:rPr>
          <w:b/>
          <w:i/>
          <w:sz w:val="20"/>
        </w:rPr>
        <w:t xml:space="preserve">StartMonth Year - EndMonth Year - </w:t>
      </w:r>
      <w:r>
        <w:rPr>
          <w:b/>
          <w:sz w:val="20"/>
        </w:rPr>
        <w:t>Location</w:t>
      </w:r>
    </w:p>
    <w:p>
      <w:pPr>
        <w:pStyle w:val="Heading4"/>
      </w:pPr>
      <w:r>
        <w:t>Technical Skills:</w:t>
      </w:r>
    </w:p>
    <w:p>
      <w:r>
        <w:t>And Finally · These Are · The Key Skills · For This · Role · And More Than · Seven · Should Also · Be Listed Here</w:t>
      </w:r>
    </w:p>
    <w:p>
      <w:pPr>
        <w:pStyle w:val="Heading4"/>
      </w:pPr>
      <w:r>
        <w:t>Summary:</w:t>
      </w:r>
    </w:p>
    <w:p>
      <w:pPr>
        <w:pStyle w:val="ListBullet"/>
      </w:pPr>
      <w:r>
        <w:t>Some bullet points.</w:t>
      </w:r>
    </w:p>
    <w:p>
      <w:pPr>
        <w:pStyle w:val="ListBullet"/>
      </w:pPr>
      <w:r>
        <w:t>About your first role.</w:t>
      </w:r>
    </w:p>
    <w:p>
      <w:pPr>
        <w:pStyle w:val="ListBullet"/>
      </w:pPr>
      <w:r>
        <w:t>At this employer.</w:t>
      </w:r>
    </w:p>
    <w:p/>
    <w:p>
      <w:pPr>
        <w:pStyle w:val="Heading2"/>
      </w:pPr>
      <w:r>
        <w:t>Generic Company Name</w:t>
      </w:r>
    </w:p>
    <w:p>
      <w:pPr>
        <w:pStyle w:val="Heading3"/>
      </w:pPr>
      <w:r>
        <w:t>Generic Job Title</w:t>
      </w:r>
    </w:p>
    <w:p>
      <w:pPr>
        <w:spacing w:line="324" w:lineRule="auto"/>
      </w:pPr>
      <w:r>
        <w:rPr>
          <w:b/>
          <w:sz w:val="20"/>
        </w:rPr>
        <w:t xml:space="preserve">StartMonth Year - EndMonth Year - </w:t>
      </w:r>
      <w:r>
        <w:rPr>
          <w:i/>
          <w:sz w:val="20"/>
        </w:rPr>
        <w:t>Location</w:t>
      </w:r>
    </w:p>
    <w:p>
      <w:pPr>
        <w:pStyle w:val="Heading4"/>
      </w:pPr>
      <w:r>
        <w:t>Technical Skills:</w:t>
      </w:r>
    </w:p>
    <w:p>
      <w:r>
        <w:t>These Are · The Key Skills · For This · Role · More Than · Seven · Should Also · Be Listed Here</w:t>
      </w:r>
    </w:p>
    <w:p>
      <w:pPr>
        <w:pStyle w:val="Heading4"/>
      </w:pPr>
      <w:r>
        <w:t>Summary:</w:t>
      </w:r>
    </w:p>
    <w:p>
      <w:r>
        <w:t>This area is optional.</w:t>
      </w:r>
    </w:p>
    <w:p>
      <w:pPr>
        <w:pStyle w:val="Heading5"/>
      </w:pPr>
      <w:r>
        <w:t>Responsibilities:</w:t>
      </w:r>
    </w:p>
    <w:p>
      <w:pPr>
        <w:pStyle w:val="ListBullet"/>
      </w:pPr>
      <w:r>
        <w:t>Some details about.</w:t>
      </w:r>
    </w:p>
    <w:p>
      <w:pPr>
        <w:pStyle w:val="ListBullet"/>
      </w:pPr>
      <w:r>
        <w:t>What I did.</w:t>
      </w:r>
    </w:p>
    <w:p>
      <w:pPr>
        <w:pStyle w:val="ListBullet"/>
      </w:pPr>
      <w:r>
        <w:t>At this particular job.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pPr>
        <w:pStyle w:val="Heading2"/>
      </w:pPr>
      <w:r>
        <w:t>Certification Name</w:t>
      </w:r>
    </w:p>
    <w:p>
      <w:pPr>
        <w:pStyle w:val="Heading3"/>
      </w:pPr>
      <w:r>
        <w:t>Certifying Organization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/>
    <w:p>
      <w:pPr>
        <w:pStyle w:val="Heading2"/>
      </w:pPr>
      <w: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A 3rd Cert</w:t>
      </w:r>
    </w:p>
    <w:p>
      <w:pPr>
        <w:pStyle w:val="Heading3"/>
      </w:pPr>
      <w:r>
        <w:t>A Different Org</w:t>
      </w:r>
    </w:p>
    <w:p>
      <w:pPr>
        <w:pStyle w:val="Heading4"/>
      </w:pPr>
      <w:r>
        <w:t>Alternate Name • Something after a bullet</w:t>
      </w:r>
    </w:p>
    <w:p>
      <w:r>
        <w:t>Some details</w:t>
      </w:r>
    </w:p>
    <w:p>
      <w:r>
        <w:rPr>
          <w:i/>
        </w:rPr>
        <w:t>Issued Month Year • Expires Month Year</w:t>
      </w:r>
    </w:p>
    <w:p/>
    <w:p>
      <w:pPr>
        <w:pStyle w:val="Heading2"/>
      </w:pPr>
      <w:r>
        <w:t>Number Four</w:t>
      </w:r>
    </w:p>
    <w:p>
      <w:pPr>
        <w:pStyle w:val="Heading4"/>
      </w:pPr>
      <w:r>
        <w:t>Alternate Smaller Headline</w:t>
      </w:r>
    </w:p>
    <w:p>
      <w:r>
        <w:t>Some details</w:t>
      </w:r>
    </w:p>
    <w:p/>
    <w:p>
      <w:pPr>
        <w:pStyle w:val="Heading2"/>
      </w:pPr>
      <w: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rStyle w:val="Hyperlink"/>
          </w:rPr>
          <w:t>Issued Month Year •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rStyle w:val="Hyperlink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rStyle w:val="Hyperlink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Helvetica Neue" w:hAnsi="Helvetica Neue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 w:line="300" w:lineRule="auto"/>
      <w:outlineLvl w:val="2"/>
    </w:pPr>
    <w:rPr>
      <w:rFonts w:asciiTheme="majorHAnsi" w:eastAsiaTheme="majorEastAsia" w:hAnsiTheme="majorHAnsi" w:cstheme="majorBidi"/>
      <w:b/>
      <w:bCs/>
      <w:color w:val="4F81BD"/>
      <w:sz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Helvetica Neue" w:hAnsi="Helvetica Neue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 w:ascii="Times New Roman" w:hAnsi="Times New Roman"/>
      <w:i/>
      <w:iCs/>
      <w:color w:val="17365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yperlink">
    <w:name w:val="Hyperlink"/>
    <w:rPr>
      <w:color w:val="038CFC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