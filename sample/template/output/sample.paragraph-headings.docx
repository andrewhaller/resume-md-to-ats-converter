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</w:t>
      </w:r>
    </w:p>
    <w:p>
      <w:r>
        <w:rPr>
          <w:b/>
          <w:i w:val="0"/>
          <w:sz w:val="24"/>
        </w:rP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 Key</w:t>
      </w:r>
      <w:r>
        <w:t xml:space="preserve"> · </w:t>
      </w:r>
      <w:r>
        <w:rPr>
          <w:b/>
        </w:rPr>
        <w:t>Skills</w:t>
      </w:r>
      <w:r>
        <w:t xml:space="preserve"> · </w:t>
      </w:r>
      <w:r>
        <w:rPr>
          <w:b/>
        </w:rPr>
        <w:t>That Were Required</w:t>
      </w:r>
      <w:r>
        <w:t xml:space="preserve"> · </w:t>
      </w:r>
      <w:r>
        <w:rPr>
          <w:b/>
        </w:rPr>
        <w:t>At Least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</w:t>
      </w:r>
      <w:r>
        <w:t xml:space="preserve"> · </w:t>
      </w:r>
      <w:r>
        <w:rPr>
          <w:b/>
        </w:rPr>
        <w:t>Be Listed</w:t>
      </w:r>
    </w:p>
    <w:p>
      <w:r>
        <w:rPr>
          <w:b/>
          <w:i w:val="0"/>
          <w:sz w:val="22"/>
        </w:rP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/>
    <w:p>
      <w:r>
        <w:rPr>
          <w:b/>
          <w:i w:val="0"/>
          <w:sz w:val="28"/>
        </w:rPr>
        <w:t>Another Organization</w:t>
      </w:r>
    </w:p>
    <w:p>
      <w:r>
        <w:rPr>
          <w:b/>
          <w:i w:val="0"/>
          <w:sz w:val="24"/>
        </w:rP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r>
        <w:rPr>
          <w:b/>
          <w:i w:val="0"/>
          <w:sz w:val="22"/>
        </w:rP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r>
        <w:rPr>
          <w:b/>
          <w:i w:val="0"/>
          <w:sz w:val="22"/>
        </w:rP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ACME Corporation</w:t>
      </w:r>
    </w:p>
    <w:p>
      <w:r>
        <w:rPr>
          <w:b/>
          <w:i w:val="0"/>
          <w:sz w:val="24"/>
        </w:rP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And Finally</w:t>
      </w:r>
      <w:r>
        <w:t xml:space="preserve"> · </w:t>
      </w:r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And 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r>
        <w:rPr>
          <w:b/>
          <w:i w:val="0"/>
          <w:sz w:val="22"/>
        </w:rP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r>
        <w:rPr>
          <w:b/>
          <w:i w:val="0"/>
          <w:sz w:val="22"/>
        </w:rPr>
        <w:t>Summary:</w:t>
      </w:r>
    </w:p>
    <w:p>
      <w:r>
        <w:t>This area is optional.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• Expires Month Year</w:t>
      </w:r>
    </w:p>
    <w:p/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