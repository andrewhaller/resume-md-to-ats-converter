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r>
        <w:t>: https://www.linkedin.com/in/full-name/</w:t>
      </w:r>
    </w:p>
    <w:p>
      <w:r>
        <w:rPr>
          <w:b/>
        </w:rPr>
        <w:t xml:space="preserve">Email: </w:t>
      </w:r>
      <w:r>
        <w:t>: email@example.com</w:t>
      </w:r>
    </w:p>
    <w:p>
      <w:r>
        <w:rPr>
          <w:b/>
        </w:rPr>
        <w:t xml:space="preserve">Phone: </w:t>
      </w:r>
      <w:r>
        <w:t>: (XXX) 555-xxxx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t>This can be multiple paragraphs.</w:t>
      </w:r>
    </w:p>
    <w:p>
      <w:r>
        <w:rPr>
          <w:b/>
        </w:rPr>
        <w:t>Some 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t>My Top | Technical | Skills | And Buzzwords | I Want To Highlight</w:t>
      </w:r>
    </w:p>
    <w:p>
      <w:pPr>
        <w:pStyle w:val="Heading1"/>
      </w:pPr>
      <w:r>
        <w:t>PROFESSIONAL EXPERIENCE</w:t>
      </w:r>
    </w:p>
    <w:p>
      <w:r>
        <w:rPr>
          <w:b/>
          <w:sz w:val="28"/>
        </w:rPr>
        <w:t>Role Name/Title</w:t>
      </w:r>
    </w:p>
    <w:p>
      <w:r>
        <w:rPr>
          <w:b/>
        </w:rP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</w:rPr>
        <w:t>Responsibilities:</w:t>
      </w:r>
    </w:p>
    <w:p>
      <w:r>
        <w:t>Overview of responsibilities.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</w:rPr>
        <w:t xml:space="preserve">Technical Skills: </w:t>
      </w:r>
      <w:r>
        <w:t>These · Are · The Key · Skills · That Were Required</w:t>
      </w:r>
    </w:p>
    <w:p/>
    <w:p>
      <w:r>
        <w:rPr>
          <w:b/>
          <w:sz w:val="28"/>
        </w:rPr>
        <w:t>Another Role Name/Title</w:t>
      </w:r>
    </w:p>
    <w:p>
      <w:r>
        <w:rPr>
          <w:b/>
        </w:rP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</w:rPr>
        <w:t>Summary: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</w:rP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</w:rPr>
        <w:t>Project/Client: Project/Client Name (~length months or years)</w:t>
      </w:r>
    </w:p>
    <w:p>
      <w:pPr>
        <w:ind w:left="360"/>
      </w:pPr>
      <w:r>
        <w:rPr>
          <w:b/>
        </w:rPr>
        <w:t>Responsibilities: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</w:rPr>
        <w:t>Additional Details: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</w:rPr>
        <w:t>Project/Client: Another Other Project/Client Name (~length months or years)</w:t>
      </w:r>
    </w:p>
    <w:p>
      <w:pPr>
        <w:ind w:left="360"/>
      </w:pPr>
      <w:r>
        <w:rPr>
          <w:b/>
        </w:rPr>
        <w:t>Responsibilities: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</w:rPr>
        <w:t>Additional Details: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</w:rPr>
        <w:t xml:space="preserve">Technical Skills: </w:t>
      </w:r>
      <w:r>
        <w:t>These · Are · The · Key Skills · For The · Entire Role</w:t>
      </w:r>
    </w:p>
    <w:p/>
    <w:p>
      <w:r>
        <w:rPr>
          <w:b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</w:rPr>
        <w:t xml:space="preserve">Technical Skills: </w:t>
      </w:r>
      <w:r>
        <w:t>These Are · The Key Skills · For This · Role</w:t>
      </w:r>
    </w:p>
    <w:p/>
    <w:p>
      <w:r>
        <w:rPr>
          <w:b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</w:rPr>
        <w:t xml:space="preserve">Technical Skills: </w:t>
      </w:r>
      <w:r>
        <w:t>These Are The · Key Skills · For · My Previous Role</w:t>
      </w:r>
    </w:p>
    <w:p/>
    <w:p>
      <w:r>
        <w:rPr>
          <w:b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</w:rPr>
        <w:t xml:space="preserve">Technical Skills: </w:t>
      </w:r>
      <w:r>
        <w:t>These Are · The Key · Skills · For My First Role</w:t>
      </w:r>
    </w:p>
    <w:p/>
    <w:p>
      <w:r>
        <w:rPr>
          <w:b/>
          <w:sz w:val="28"/>
        </w:rPr>
        <w:t>Another Job At A Different Place</w:t>
      </w:r>
    </w:p>
    <w:p>
      <w:r>
        <w:rPr>
          <w:b/>
        </w:rP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r>
        <w:rPr>
          <w:b/>
        </w:rPr>
        <w:t xml:space="preserve">Technical Skills: </w:t>
      </w:r>
      <w:r>
        <w:t>The · Skills · That · Were Required</w:t>
      </w:r>
    </w:p>
    <w:p/>
    <w:p>
      <w:pPr>
        <w:pStyle w:val="Heading1"/>
      </w:pPr>
      <w:r>
        <w:t>EDUCATION</w:t>
      </w:r>
    </w:p>
    <w:p>
      <w:r>
        <w:rPr>
          <w:b/>
        </w:rPr>
        <w:t>School or Institution Name</w:t>
      </w:r>
      <w:r>
        <w:t>– Degree or Area of Study</w:t>
      </w:r>
    </w:p>
    <w:p>
      <w:r>
        <w:rPr>
          <w:b/>
        </w:rPr>
        <w:t>Another School</w:t>
      </w:r>
      <w:r>
        <w:t>– Another Degree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